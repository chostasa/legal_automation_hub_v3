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79848" w14:textId="355F0F72" w:rsidR="002B48B3" w:rsidRPr="00DF1E16" w:rsidRDefault="00D80181" w:rsidP="002B48B3">
      <w:pPr>
        <w:spacing w:after="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 wp14:anchorId="1250CC01" wp14:editId="1D0AB04E">
            <wp:extent cx="3829050" cy="942136"/>
            <wp:effectExtent l="0" t="0" r="0" b="0"/>
            <wp:docPr id="1929565891" name="Picture 1" descr="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565891" name="Picture 1" descr="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7156" cy="946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9FFE3" w14:textId="77777777" w:rsidR="00B1734A" w:rsidRPr="00DF1E16" w:rsidRDefault="00B1734A" w:rsidP="002B48B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AA7983" w14:textId="57C0FBF7" w:rsidR="002B48B3" w:rsidRPr="00DF1E16" w:rsidRDefault="007C5DB3" w:rsidP="00D80181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>{{date}}</w:t>
      </w:r>
    </w:p>
    <w:p w14:paraId="46046C75" w14:textId="77777777" w:rsidR="00664F55" w:rsidRPr="00DF1E16" w:rsidRDefault="00664F55" w:rsidP="00664F5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7CD8D" w14:textId="77777777" w:rsidR="005119DB" w:rsidRPr="00DF1E16" w:rsidRDefault="005119DB" w:rsidP="005119DB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DF1E16">
        <w:rPr>
          <w:rFonts w:ascii="Times New Roman" w:hAnsi="Times New Roman" w:cs="Times New Roman"/>
          <w:b/>
          <w:i/>
          <w:sz w:val="24"/>
          <w:szCs w:val="24"/>
          <w:u w:val="single"/>
        </w:rPr>
        <w:t>Via US Certified, US regular, Fax</w:t>
      </w:r>
    </w:p>
    <w:p w14:paraId="4361AEE9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57FEC7A" w14:textId="77E480F3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453BA7">
        <w:rPr>
          <w:rFonts w:ascii="Times New Roman" w:hAnsi="Times New Roman" w:cs="Times New Roman"/>
          <w:sz w:val="24"/>
          <w:szCs w:val="24"/>
        </w:rPr>
        <w:t>defendantname</w:t>
      </w:r>
      <w:proofErr w:type="spellEnd"/>
      <w:r w:rsidRPr="00453BA7">
        <w:rPr>
          <w:rFonts w:ascii="Times New Roman" w:hAnsi="Times New Roman" w:cs="Times New Roman"/>
          <w:sz w:val="24"/>
          <w:szCs w:val="24"/>
        </w:rPr>
        <w:t xml:space="preserve">}}  </w:t>
      </w:r>
    </w:p>
    <w:p w14:paraId="679FB0E7" w14:textId="05035768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 xml:space="preserve">{{defendantline1}}  </w:t>
      </w:r>
    </w:p>
    <w:p w14:paraId="74526AAD" w14:textId="6C3CE108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 xml:space="preserve">{{defendantline2}}  </w:t>
      </w:r>
    </w:p>
    <w:p w14:paraId="408024E5" w14:textId="77777777" w:rsid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9A6002" w14:textId="7691EF35" w:rsidR="00453BA7" w:rsidRPr="00617C7A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17C7A">
        <w:rPr>
          <w:rFonts w:ascii="Times New Roman" w:hAnsi="Times New Roman" w:cs="Times New Roman"/>
          <w:sz w:val="24"/>
          <w:szCs w:val="24"/>
        </w:rPr>
        <w:t>Re:</w:t>
      </w:r>
      <w:r w:rsidRPr="00617C7A">
        <w:rPr>
          <w:rFonts w:ascii="Times New Roman" w:hAnsi="Times New Roman" w:cs="Times New Roman"/>
          <w:sz w:val="24"/>
          <w:szCs w:val="24"/>
        </w:rPr>
        <w:tab/>
      </w:r>
      <w:r w:rsidRPr="00617C7A">
        <w:rPr>
          <w:rFonts w:ascii="Times New Roman" w:hAnsi="Times New Roman" w:cs="Times New Roman"/>
          <w:sz w:val="24"/>
          <w:szCs w:val="24"/>
        </w:rPr>
        <w:tab/>
      </w:r>
      <w:r w:rsidRPr="00617C7A">
        <w:rPr>
          <w:rFonts w:ascii="Times New Roman" w:hAnsi="Times New Roman" w:cs="Times New Roman"/>
          <w:sz w:val="24"/>
          <w:szCs w:val="24"/>
        </w:rPr>
        <w:t>{{</w:t>
      </w:r>
      <w:proofErr w:type="spellStart"/>
      <w:proofErr w:type="gramEnd"/>
      <w:r w:rsidRPr="00617C7A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617C7A">
        <w:rPr>
          <w:rFonts w:ascii="Times New Roman" w:hAnsi="Times New Roman" w:cs="Times New Roman"/>
          <w:sz w:val="24"/>
          <w:szCs w:val="24"/>
        </w:rPr>
        <w:t xml:space="preserve">}}  </w:t>
      </w:r>
    </w:p>
    <w:p w14:paraId="1A61EA2C" w14:textId="3816B973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453BA7">
        <w:rPr>
          <w:rFonts w:ascii="Times New Roman" w:hAnsi="Times New Roman" w:cs="Times New Roman"/>
          <w:sz w:val="24"/>
          <w:szCs w:val="24"/>
          <w:lang w:val="fr-FR"/>
        </w:rPr>
        <w:t>Location:</w:t>
      </w:r>
      <w:proofErr w:type="gramEnd"/>
      <w:r>
        <w:rPr>
          <w:rFonts w:ascii="Times New Roman" w:hAnsi="Times New Roman" w:cs="Times New Roman"/>
          <w:sz w:val="24"/>
          <w:szCs w:val="24"/>
          <w:lang w:val="fr-FR"/>
        </w:rPr>
        <w:tab/>
      </w:r>
      <w:r w:rsidRPr="00453BA7">
        <w:rPr>
          <w:rFonts w:ascii="Times New Roman" w:hAnsi="Times New Roman" w:cs="Times New Roman"/>
          <w:sz w:val="24"/>
          <w:szCs w:val="24"/>
          <w:lang w:val="fr-FR"/>
        </w:rPr>
        <w:t xml:space="preserve">{{location}}  </w:t>
      </w:r>
    </w:p>
    <w:p w14:paraId="39614B5D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Date of Incident: {{</w:t>
      </w:r>
      <w:proofErr w:type="spellStart"/>
      <w:r w:rsidRPr="00453BA7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453BA7">
        <w:rPr>
          <w:rFonts w:ascii="Times New Roman" w:hAnsi="Times New Roman" w:cs="Times New Roman"/>
          <w:sz w:val="24"/>
          <w:szCs w:val="24"/>
        </w:rPr>
        <w:t xml:space="preserve">}}  </w:t>
      </w:r>
    </w:p>
    <w:p w14:paraId="649508A9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47A23B2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To Whom It May Concern:</w:t>
      </w:r>
    </w:p>
    <w:p w14:paraId="1CB83783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3659E1" w14:textId="5792B578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Our law firm, Stinar Gould Grieco &amp; Hensley, PLLC, represents {{</w:t>
      </w:r>
      <w:proofErr w:type="spellStart"/>
      <w:r w:rsidRPr="00453BA7">
        <w:rPr>
          <w:rFonts w:ascii="Times New Roman" w:hAnsi="Times New Roman" w:cs="Times New Roman"/>
          <w:sz w:val="24"/>
          <w:szCs w:val="24"/>
        </w:rPr>
        <w:t>clientid</w:t>
      </w:r>
      <w:proofErr w:type="spellEnd"/>
      <w:r w:rsidRPr="00453BA7">
        <w:rPr>
          <w:rFonts w:ascii="Times New Roman" w:hAnsi="Times New Roman" w:cs="Times New Roman"/>
          <w:sz w:val="24"/>
          <w:szCs w:val="24"/>
        </w:rPr>
        <w:t>}} in connection with a claim arising from an incident that occurred on {{</w:t>
      </w:r>
      <w:proofErr w:type="spellStart"/>
      <w:r w:rsidRPr="00453BA7">
        <w:rPr>
          <w:rFonts w:ascii="Times New Roman" w:hAnsi="Times New Roman" w:cs="Times New Roman"/>
          <w:sz w:val="24"/>
          <w:szCs w:val="24"/>
        </w:rPr>
        <w:t>doi</w:t>
      </w:r>
      <w:proofErr w:type="spellEnd"/>
      <w:r w:rsidRPr="00453BA7">
        <w:rPr>
          <w:rFonts w:ascii="Times New Roman" w:hAnsi="Times New Roman" w:cs="Times New Roman"/>
          <w:sz w:val="24"/>
          <w:szCs w:val="24"/>
        </w:rPr>
        <w:t xml:space="preserve">}} at the {{location}}. </w:t>
      </w:r>
    </w:p>
    <w:p w14:paraId="5A22FCE8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B4D26E7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 xml:space="preserve">Upon information and belief, the incident resulted in the </w:t>
      </w:r>
      <w:proofErr w:type="gramStart"/>
      <w:r w:rsidRPr="00453BA7">
        <w:rPr>
          <w:rFonts w:ascii="Times New Roman" w:hAnsi="Times New Roman" w:cs="Times New Roman"/>
          <w:sz w:val="24"/>
          <w:szCs w:val="24"/>
        </w:rPr>
        <w:t>following: {{</w:t>
      </w:r>
      <w:proofErr w:type="gramEnd"/>
      <w:r w:rsidRPr="00453BA7">
        <w:rPr>
          <w:rFonts w:ascii="Times New Roman" w:hAnsi="Times New Roman" w:cs="Times New Roman"/>
          <w:sz w:val="24"/>
          <w:szCs w:val="24"/>
        </w:rPr>
        <w:t>synopsis}}</w:t>
      </w:r>
    </w:p>
    <w:p w14:paraId="29DA1E7F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0B8EB" w14:textId="789D3B38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453BA7">
        <w:rPr>
          <w:rFonts w:ascii="Times New Roman" w:hAnsi="Times New Roman" w:cs="Times New Roman"/>
          <w:sz w:val="24"/>
          <w:szCs w:val="24"/>
        </w:rPr>
        <w:t>state</w:t>
      </w:r>
      <w:r w:rsidR="00617C7A">
        <w:rPr>
          <w:rFonts w:ascii="Times New Roman" w:hAnsi="Times New Roman" w:cs="Times New Roman"/>
          <w:sz w:val="24"/>
          <w:szCs w:val="24"/>
        </w:rPr>
        <w:t>c</w:t>
      </w:r>
      <w:r w:rsidRPr="00453BA7">
        <w:rPr>
          <w:rFonts w:ascii="Times New Roman" w:hAnsi="Times New Roman" w:cs="Times New Roman"/>
          <w:sz w:val="24"/>
          <w:szCs w:val="24"/>
        </w:rPr>
        <w:t>itation</w:t>
      </w:r>
      <w:proofErr w:type="spellEnd"/>
      <w:r w:rsidRPr="00453BA7">
        <w:rPr>
          <w:rFonts w:ascii="Times New Roman" w:hAnsi="Times New Roman" w:cs="Times New Roman"/>
          <w:sz w:val="24"/>
          <w:szCs w:val="24"/>
        </w:rPr>
        <w:t>}} We are formally requesting documents and information related to the incident and the resulting harm.</w:t>
      </w:r>
    </w:p>
    <w:p w14:paraId="7552CD7C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4A1FE25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Specifically, we are requesting the following records:</w:t>
      </w:r>
    </w:p>
    <w:p w14:paraId="559F7ABA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340EA1" w14:textId="65C06BAF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453BA7">
        <w:rPr>
          <w:rFonts w:ascii="Times New Roman" w:hAnsi="Times New Roman" w:cs="Times New Roman"/>
          <w:sz w:val="24"/>
          <w:szCs w:val="24"/>
        </w:rPr>
        <w:t>foiarequestbulletpoints</w:t>
      </w:r>
      <w:proofErr w:type="spellEnd"/>
      <w:r w:rsidRPr="00453BA7">
        <w:rPr>
          <w:rFonts w:ascii="Times New Roman" w:hAnsi="Times New Roman" w:cs="Times New Roman"/>
          <w:sz w:val="24"/>
          <w:szCs w:val="24"/>
        </w:rPr>
        <w:t>}}</w:t>
      </w:r>
    </w:p>
    <w:p w14:paraId="02222742" w14:textId="77777777" w:rsidR="00453BA7" w:rsidRP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40D224A" w14:textId="1149EF1C" w:rsid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53BA7">
        <w:rPr>
          <w:rFonts w:ascii="Times New Roman" w:hAnsi="Times New Roman" w:cs="Times New Roman"/>
          <w:sz w:val="24"/>
          <w:szCs w:val="24"/>
        </w:rPr>
        <w:t>{{</w:t>
      </w:r>
      <w:proofErr w:type="spellStart"/>
      <w:r w:rsidRPr="00453BA7">
        <w:rPr>
          <w:rFonts w:ascii="Times New Roman" w:hAnsi="Times New Roman" w:cs="Times New Roman"/>
          <w:sz w:val="24"/>
          <w:szCs w:val="24"/>
        </w:rPr>
        <w:t>stateresponsetime</w:t>
      </w:r>
      <w:proofErr w:type="spellEnd"/>
      <w:r w:rsidRPr="00453BA7">
        <w:rPr>
          <w:rFonts w:ascii="Times New Roman" w:hAnsi="Times New Roman" w:cs="Times New Roman"/>
          <w:sz w:val="24"/>
          <w:szCs w:val="24"/>
        </w:rPr>
        <w:t>}} Should you require further information, please contact me directly at Mike@SGGHLaw.com or (312) 728-7444. Thank you for your prompt attention and cooperation.</w:t>
      </w:r>
    </w:p>
    <w:p w14:paraId="10A7B894" w14:textId="77777777" w:rsidR="00453BA7" w:rsidRDefault="00453BA7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88DC29B" w14:textId="16E9567D" w:rsidR="00E3414A" w:rsidRPr="00DF1E16" w:rsidRDefault="00E3414A" w:rsidP="00453BA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F1E16">
        <w:rPr>
          <w:rFonts w:ascii="Times New Roman" w:hAnsi="Times New Roman" w:cs="Times New Roman"/>
          <w:sz w:val="24"/>
          <w:szCs w:val="24"/>
        </w:rPr>
        <w:t xml:space="preserve">Sincerely, </w:t>
      </w:r>
    </w:p>
    <w:tbl>
      <w:tblPr>
        <w:tblStyle w:val="TableGrid"/>
        <w:tblW w:w="3636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6"/>
      </w:tblGrid>
      <w:tr w:rsidR="00E3414A" w:rsidRPr="00DF1E16" w14:paraId="1CB35BC0" w14:textId="77777777" w:rsidTr="00CD3F92">
        <w:tc>
          <w:tcPr>
            <w:tcW w:w="3636" w:type="dxa"/>
          </w:tcPr>
          <w:p w14:paraId="316F7A4B" w14:textId="77777777" w:rsidR="00E3414A" w:rsidRPr="00DF1E16" w:rsidRDefault="00E3414A" w:rsidP="00CD3F92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</w:pPr>
            <w:r w:rsidRPr="00DF1E16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 /s/</w:t>
            </w:r>
            <w:r w:rsidRPr="00DF1E16">
              <w:rPr>
                <w:rFonts w:ascii="Times New Roman" w:hAnsi="Times New Roman" w:cs="Times New Roman"/>
                <w:i/>
                <w:iCs/>
                <w:sz w:val="24"/>
                <w:szCs w:val="24"/>
                <w:u w:val="single"/>
              </w:rPr>
              <w:t xml:space="preserve"> Michael R. Grieco       </w:t>
            </w:r>
          </w:p>
        </w:tc>
      </w:tr>
    </w:tbl>
    <w:p w14:paraId="3C58FCE6" w14:textId="3C62CED6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Michael R. Grieco</w:t>
      </w:r>
    </w:p>
    <w:p w14:paraId="3CEAC531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b/>
          <w:sz w:val="24"/>
          <w:szCs w:val="24"/>
        </w:rPr>
        <w:t>STINAR GOULD GRIECO &amp; HENSLEY</w:t>
      </w:r>
    </w:p>
    <w:p w14:paraId="159BC723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101 N Wacker Drive, Suite 100</w:t>
      </w:r>
    </w:p>
    <w:p w14:paraId="1433577E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Chicago, IL  60606</w:t>
      </w:r>
    </w:p>
    <w:p w14:paraId="10B04515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Tel: (312) 728-7444</w:t>
      </w:r>
    </w:p>
    <w:p w14:paraId="5556F4F8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>Fax: (313) 221-9550</w:t>
      </w:r>
    </w:p>
    <w:p w14:paraId="0400ACBB" w14:textId="77777777" w:rsidR="00C27B70" w:rsidRPr="00DF1E16" w:rsidRDefault="00C27B70" w:rsidP="00C27B70">
      <w:pPr>
        <w:widowControl w:val="0"/>
        <w:kinsoku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F1E16">
        <w:rPr>
          <w:rFonts w:ascii="Times New Roman" w:eastAsia="Times New Roman" w:hAnsi="Times New Roman" w:cs="Times New Roman"/>
          <w:sz w:val="24"/>
          <w:szCs w:val="24"/>
        </w:rPr>
        <w:t xml:space="preserve">Email: </w:t>
      </w:r>
      <w:hyperlink r:id="rId10" w:history="1">
        <w:r w:rsidRPr="00DF1E16">
          <w:rPr>
            <w:rFonts w:ascii="Times New Roman" w:eastAsia="Times New Roman" w:hAnsi="Times New Roman" w:cs="Times New Roman"/>
            <w:color w:val="0563C1"/>
            <w:sz w:val="24"/>
            <w:szCs w:val="24"/>
            <w:u w:val="single"/>
          </w:rPr>
          <w:t>Mike@SGGHLaw.com</w:t>
        </w:r>
      </w:hyperlink>
      <w:r w:rsidRPr="00DF1E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64A67D" w14:textId="77777777" w:rsidR="00664F55" w:rsidRDefault="00664F55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DB9AD3" w14:textId="77777777" w:rsidR="00DF1E16" w:rsidRPr="00DF1E16" w:rsidRDefault="00DF1E16" w:rsidP="00E3414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DF1E16" w:rsidRPr="00DF1E16" w:rsidSect="00664F55"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0CD65" w14:textId="77777777" w:rsidR="008006D6" w:rsidRDefault="008006D6" w:rsidP="00664F55">
      <w:pPr>
        <w:spacing w:after="0" w:line="240" w:lineRule="auto"/>
      </w:pPr>
      <w:r>
        <w:separator/>
      </w:r>
    </w:p>
  </w:endnote>
  <w:endnote w:type="continuationSeparator" w:id="0">
    <w:p w14:paraId="14B840F5" w14:textId="77777777" w:rsidR="008006D6" w:rsidRDefault="008006D6" w:rsidP="00664F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A35FE4" w14:textId="5C8EFC8E" w:rsidR="00565D83" w:rsidRDefault="00565D83" w:rsidP="00565D83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4E8561" w14:textId="77777777" w:rsidR="008006D6" w:rsidRDefault="008006D6" w:rsidP="00664F55">
      <w:pPr>
        <w:spacing w:after="0" w:line="240" w:lineRule="auto"/>
      </w:pPr>
      <w:r>
        <w:separator/>
      </w:r>
    </w:p>
  </w:footnote>
  <w:footnote w:type="continuationSeparator" w:id="0">
    <w:p w14:paraId="1F2D0230" w14:textId="77777777" w:rsidR="008006D6" w:rsidRDefault="008006D6" w:rsidP="00664F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9E52D" w14:textId="50FCEF2C" w:rsidR="00D9056C" w:rsidRPr="00A444E6" w:rsidRDefault="00E62AF7" w:rsidP="00E62AF7">
    <w:pPr>
      <w:pStyle w:val="Header"/>
      <w:jc w:val="center"/>
      <w:rPr>
        <w:rFonts w:ascii="Times New Roman" w:hAnsi="Times New Roman" w:cs="Times New Roman"/>
        <w:b/>
        <w:sz w:val="20"/>
        <w:szCs w:val="20"/>
      </w:rPr>
    </w:pPr>
    <w:bookmarkStart w:id="0" w:name="Author"/>
    <w:bookmarkEnd w:id="0"/>
    <w:r>
      <w:rPr>
        <w:rFonts w:ascii="Times New Roman" w:hAnsi="Times New Roman" w:cs="Times New Roman"/>
        <w:b/>
        <w:sz w:val="20"/>
        <w:szCs w:val="20"/>
      </w:rPr>
      <w:tab/>
    </w:r>
    <w:r>
      <w:rPr>
        <w:rFonts w:ascii="Times New Roman" w:hAnsi="Times New Roman" w:cs="Times New Roman"/>
        <w:b/>
        <w:sz w:val="20"/>
        <w:szCs w:val="20"/>
      </w:rPr>
      <w:tab/>
      <w:t>Michael R. Grieco</w:t>
    </w:r>
  </w:p>
  <w:p w14:paraId="6989B4CE" w14:textId="62F38A04" w:rsidR="002B48B3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Direct Dial:</w:t>
    </w:r>
    <w:r w:rsidR="00A444E6">
      <w:rPr>
        <w:rFonts w:ascii="Times New Roman" w:hAnsi="Times New Roman" w:cs="Times New Roman"/>
        <w:b/>
        <w:sz w:val="20"/>
        <w:szCs w:val="20"/>
      </w:rPr>
      <w:t xml:space="preserve"> </w:t>
    </w:r>
    <w:bookmarkStart w:id="1" w:name="UserDirectDial1"/>
    <w:bookmarkStart w:id="2" w:name="UserDirectDial"/>
    <w:r w:rsidR="00C55A30">
      <w:rPr>
        <w:rFonts w:ascii="Times New Roman" w:hAnsi="Times New Roman" w:cs="Times New Roman"/>
        <w:b/>
        <w:sz w:val="20"/>
        <w:szCs w:val="20"/>
      </w:rPr>
      <w:t>(</w:t>
    </w:r>
    <w:bookmarkEnd w:id="1"/>
    <w:bookmarkEnd w:id="2"/>
    <w:r w:rsidR="00D80181">
      <w:rPr>
        <w:rFonts w:ascii="Times New Roman" w:hAnsi="Times New Roman" w:cs="Times New Roman"/>
        <w:b/>
        <w:sz w:val="20"/>
        <w:szCs w:val="20"/>
      </w:rPr>
      <w:t>312) 728-7444</w:t>
    </w:r>
  </w:p>
  <w:p w14:paraId="50AF15C1" w14:textId="03038C21" w:rsidR="00D80181" w:rsidRPr="0044277E" w:rsidRDefault="002B48B3" w:rsidP="002B48B3">
    <w:pPr>
      <w:pStyle w:val="Header"/>
      <w:ind w:left="-720"/>
      <w:jc w:val="right"/>
      <w:rPr>
        <w:rFonts w:ascii="Times New Roman" w:hAnsi="Times New Roman" w:cs="Times New Roman"/>
        <w:b/>
        <w:sz w:val="20"/>
        <w:szCs w:val="20"/>
      </w:rPr>
    </w:pPr>
    <w:r w:rsidRPr="0044277E">
      <w:rPr>
        <w:rFonts w:ascii="Times New Roman" w:hAnsi="Times New Roman" w:cs="Times New Roman"/>
        <w:b/>
        <w:sz w:val="20"/>
        <w:szCs w:val="20"/>
      </w:rPr>
      <w:t>Email:</w:t>
    </w:r>
    <w:r w:rsidR="00C55A30">
      <w:rPr>
        <w:rFonts w:ascii="Times New Roman" w:hAnsi="Times New Roman" w:cs="Times New Roman"/>
        <w:b/>
        <w:sz w:val="20"/>
        <w:szCs w:val="20"/>
      </w:rPr>
      <w:t xml:space="preserve"> </w:t>
    </w:r>
    <w:bookmarkStart w:id="3" w:name="Email"/>
    <w:bookmarkEnd w:id="3"/>
    <w:r w:rsidR="00D80181" w:rsidRPr="00D80181">
      <w:rPr>
        <w:rFonts w:ascii="Times New Roman" w:hAnsi="Times New Roman" w:cs="Times New Roman"/>
      </w:rPr>
      <w:fldChar w:fldCharType="begin"/>
    </w:r>
    <w:r w:rsidR="00D80181" w:rsidRPr="00D80181">
      <w:rPr>
        <w:rFonts w:ascii="Times New Roman" w:hAnsi="Times New Roman" w:cs="Times New Roman"/>
      </w:rPr>
      <w:instrText>HYPERLINK "mailto:Mike@SGGHLaw.com"</w:instrText>
    </w:r>
    <w:r w:rsidR="00D80181" w:rsidRPr="00D80181">
      <w:rPr>
        <w:rFonts w:ascii="Times New Roman" w:hAnsi="Times New Roman" w:cs="Times New Roman"/>
      </w:rPr>
    </w:r>
    <w:r w:rsidR="00D80181" w:rsidRPr="00D80181">
      <w:rPr>
        <w:rFonts w:ascii="Times New Roman" w:hAnsi="Times New Roman" w:cs="Times New Roman"/>
      </w:rPr>
      <w:fldChar w:fldCharType="separate"/>
    </w:r>
    <w:r w:rsidR="00D80181" w:rsidRPr="00D80181">
      <w:rPr>
        <w:rStyle w:val="Hyperlink"/>
        <w:rFonts w:ascii="Times New Roman" w:hAnsi="Times New Roman" w:cs="Times New Roman"/>
      </w:rPr>
      <w:t>Mike@SGGHLaw.com</w:t>
    </w:r>
    <w:r w:rsidR="00D80181" w:rsidRPr="00D80181">
      <w:rPr>
        <w:rFonts w:ascii="Times New Roman" w:hAnsi="Times New Roman" w:cs="Times New Roman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91404C"/>
    <w:multiLevelType w:val="hybridMultilevel"/>
    <w:tmpl w:val="B7E09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7094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0FA"/>
    <w:rsid w:val="000032A4"/>
    <w:rsid w:val="000048AA"/>
    <w:rsid w:val="0000743F"/>
    <w:rsid w:val="0001304E"/>
    <w:rsid w:val="0001462C"/>
    <w:rsid w:val="00016311"/>
    <w:rsid w:val="00020DBC"/>
    <w:rsid w:val="00023CAD"/>
    <w:rsid w:val="000250E4"/>
    <w:rsid w:val="00026B51"/>
    <w:rsid w:val="00027DC7"/>
    <w:rsid w:val="000420C2"/>
    <w:rsid w:val="000651E7"/>
    <w:rsid w:val="00070C98"/>
    <w:rsid w:val="00073316"/>
    <w:rsid w:val="00080F89"/>
    <w:rsid w:val="00084F28"/>
    <w:rsid w:val="00085FB7"/>
    <w:rsid w:val="00086997"/>
    <w:rsid w:val="00087A86"/>
    <w:rsid w:val="00091A0A"/>
    <w:rsid w:val="000A2586"/>
    <w:rsid w:val="000A5C19"/>
    <w:rsid w:val="000B5DA4"/>
    <w:rsid w:val="000B6F06"/>
    <w:rsid w:val="000C4D07"/>
    <w:rsid w:val="000C523A"/>
    <w:rsid w:val="000C6ECD"/>
    <w:rsid w:val="000D6357"/>
    <w:rsid w:val="000E0E81"/>
    <w:rsid w:val="000E41BE"/>
    <w:rsid w:val="000E5B21"/>
    <w:rsid w:val="000E60A0"/>
    <w:rsid w:val="000F20BD"/>
    <w:rsid w:val="000F3267"/>
    <w:rsid w:val="00104A3C"/>
    <w:rsid w:val="0011025C"/>
    <w:rsid w:val="001157B6"/>
    <w:rsid w:val="00126ECC"/>
    <w:rsid w:val="0013272A"/>
    <w:rsid w:val="001351AC"/>
    <w:rsid w:val="00146092"/>
    <w:rsid w:val="00150E60"/>
    <w:rsid w:val="0015696D"/>
    <w:rsid w:val="001767E3"/>
    <w:rsid w:val="00180058"/>
    <w:rsid w:val="00183193"/>
    <w:rsid w:val="00193768"/>
    <w:rsid w:val="00196148"/>
    <w:rsid w:val="001A1163"/>
    <w:rsid w:val="001A5F60"/>
    <w:rsid w:val="001B244E"/>
    <w:rsid w:val="001D0CDE"/>
    <w:rsid w:val="001D1242"/>
    <w:rsid w:val="001D58F0"/>
    <w:rsid w:val="001E09AD"/>
    <w:rsid w:val="001E2452"/>
    <w:rsid w:val="001E488C"/>
    <w:rsid w:val="001F6BC7"/>
    <w:rsid w:val="00201758"/>
    <w:rsid w:val="0020464B"/>
    <w:rsid w:val="00206777"/>
    <w:rsid w:val="00222595"/>
    <w:rsid w:val="0022686F"/>
    <w:rsid w:val="002315D0"/>
    <w:rsid w:val="002365E4"/>
    <w:rsid w:val="002366B4"/>
    <w:rsid w:val="0024434F"/>
    <w:rsid w:val="00250F90"/>
    <w:rsid w:val="00253D7F"/>
    <w:rsid w:val="00255F23"/>
    <w:rsid w:val="00256335"/>
    <w:rsid w:val="00256A8A"/>
    <w:rsid w:val="00264A63"/>
    <w:rsid w:val="00267E04"/>
    <w:rsid w:val="00276B9E"/>
    <w:rsid w:val="0029599E"/>
    <w:rsid w:val="002A0EF2"/>
    <w:rsid w:val="002B20E4"/>
    <w:rsid w:val="002B42DD"/>
    <w:rsid w:val="002B48B3"/>
    <w:rsid w:val="002C32C6"/>
    <w:rsid w:val="002C39E4"/>
    <w:rsid w:val="002D34F7"/>
    <w:rsid w:val="002D4CE7"/>
    <w:rsid w:val="002D6867"/>
    <w:rsid w:val="002E1120"/>
    <w:rsid w:val="002E4A9D"/>
    <w:rsid w:val="002F0882"/>
    <w:rsid w:val="0031377C"/>
    <w:rsid w:val="00326B7D"/>
    <w:rsid w:val="0032712C"/>
    <w:rsid w:val="00330DBB"/>
    <w:rsid w:val="0033410A"/>
    <w:rsid w:val="00343F69"/>
    <w:rsid w:val="00344382"/>
    <w:rsid w:val="0034521E"/>
    <w:rsid w:val="00367D49"/>
    <w:rsid w:val="00371563"/>
    <w:rsid w:val="0037169E"/>
    <w:rsid w:val="003910D7"/>
    <w:rsid w:val="003928D7"/>
    <w:rsid w:val="00393792"/>
    <w:rsid w:val="00395F8F"/>
    <w:rsid w:val="003B13E2"/>
    <w:rsid w:val="003B16AC"/>
    <w:rsid w:val="003B3AF7"/>
    <w:rsid w:val="003B6E63"/>
    <w:rsid w:val="003C6FA7"/>
    <w:rsid w:val="003C7AA0"/>
    <w:rsid w:val="003D7F15"/>
    <w:rsid w:val="003E168C"/>
    <w:rsid w:val="003E228A"/>
    <w:rsid w:val="003E60AA"/>
    <w:rsid w:val="003F0C0F"/>
    <w:rsid w:val="003F2DF1"/>
    <w:rsid w:val="003F3D0A"/>
    <w:rsid w:val="003F7231"/>
    <w:rsid w:val="004014F3"/>
    <w:rsid w:val="004055C7"/>
    <w:rsid w:val="004069C0"/>
    <w:rsid w:val="00417DE6"/>
    <w:rsid w:val="00422FC6"/>
    <w:rsid w:val="00426632"/>
    <w:rsid w:val="00426D8A"/>
    <w:rsid w:val="00427A58"/>
    <w:rsid w:val="0044277E"/>
    <w:rsid w:val="00445048"/>
    <w:rsid w:val="00447B76"/>
    <w:rsid w:val="0045053A"/>
    <w:rsid w:val="00453BA7"/>
    <w:rsid w:val="00462053"/>
    <w:rsid w:val="0046617F"/>
    <w:rsid w:val="004721EE"/>
    <w:rsid w:val="00472F24"/>
    <w:rsid w:val="004807D1"/>
    <w:rsid w:val="00487830"/>
    <w:rsid w:val="004952F7"/>
    <w:rsid w:val="00495782"/>
    <w:rsid w:val="004B2106"/>
    <w:rsid w:val="004B3B29"/>
    <w:rsid w:val="004B5BAF"/>
    <w:rsid w:val="004C48F3"/>
    <w:rsid w:val="004D2E87"/>
    <w:rsid w:val="004D5DCC"/>
    <w:rsid w:val="004E2B0A"/>
    <w:rsid w:val="004E7B54"/>
    <w:rsid w:val="004F5663"/>
    <w:rsid w:val="005024FA"/>
    <w:rsid w:val="00502FB5"/>
    <w:rsid w:val="00503D5B"/>
    <w:rsid w:val="005119DB"/>
    <w:rsid w:val="005137A8"/>
    <w:rsid w:val="00515427"/>
    <w:rsid w:val="0051582D"/>
    <w:rsid w:val="00517688"/>
    <w:rsid w:val="00521E66"/>
    <w:rsid w:val="0054022F"/>
    <w:rsid w:val="005435CB"/>
    <w:rsid w:val="0054446F"/>
    <w:rsid w:val="00550C57"/>
    <w:rsid w:val="00557370"/>
    <w:rsid w:val="005647A7"/>
    <w:rsid w:val="00565D83"/>
    <w:rsid w:val="0056604C"/>
    <w:rsid w:val="005730A6"/>
    <w:rsid w:val="00595488"/>
    <w:rsid w:val="005B288B"/>
    <w:rsid w:val="005B75D2"/>
    <w:rsid w:val="005C0ACE"/>
    <w:rsid w:val="005D5BFD"/>
    <w:rsid w:val="005E5F63"/>
    <w:rsid w:val="005F476D"/>
    <w:rsid w:val="005F4CAC"/>
    <w:rsid w:val="005F5CBC"/>
    <w:rsid w:val="005F70BE"/>
    <w:rsid w:val="00600863"/>
    <w:rsid w:val="006049EA"/>
    <w:rsid w:val="00613EF6"/>
    <w:rsid w:val="00615B64"/>
    <w:rsid w:val="00617C7A"/>
    <w:rsid w:val="00621256"/>
    <w:rsid w:val="006311E8"/>
    <w:rsid w:val="00650751"/>
    <w:rsid w:val="00652F38"/>
    <w:rsid w:val="00656BFD"/>
    <w:rsid w:val="006633B1"/>
    <w:rsid w:val="00664F55"/>
    <w:rsid w:val="006841B0"/>
    <w:rsid w:val="0069148F"/>
    <w:rsid w:val="00693663"/>
    <w:rsid w:val="006960EA"/>
    <w:rsid w:val="006975B1"/>
    <w:rsid w:val="006A6A64"/>
    <w:rsid w:val="006B157B"/>
    <w:rsid w:val="006B26F7"/>
    <w:rsid w:val="006B28D6"/>
    <w:rsid w:val="006B4F8A"/>
    <w:rsid w:val="006B78EB"/>
    <w:rsid w:val="006C20DC"/>
    <w:rsid w:val="006C39BE"/>
    <w:rsid w:val="006D1E55"/>
    <w:rsid w:val="006D5D56"/>
    <w:rsid w:val="006E1A24"/>
    <w:rsid w:val="006E5C0C"/>
    <w:rsid w:val="006E64A6"/>
    <w:rsid w:val="006E7C37"/>
    <w:rsid w:val="00702647"/>
    <w:rsid w:val="00706E9B"/>
    <w:rsid w:val="00710C74"/>
    <w:rsid w:val="007118F9"/>
    <w:rsid w:val="007146B8"/>
    <w:rsid w:val="00723FFB"/>
    <w:rsid w:val="00726146"/>
    <w:rsid w:val="007476D6"/>
    <w:rsid w:val="00751C28"/>
    <w:rsid w:val="00757E9A"/>
    <w:rsid w:val="00761B0F"/>
    <w:rsid w:val="00766754"/>
    <w:rsid w:val="007720CC"/>
    <w:rsid w:val="007762DC"/>
    <w:rsid w:val="007823D5"/>
    <w:rsid w:val="007830B7"/>
    <w:rsid w:val="00790079"/>
    <w:rsid w:val="00791289"/>
    <w:rsid w:val="00793F12"/>
    <w:rsid w:val="007B1AED"/>
    <w:rsid w:val="007B1E8E"/>
    <w:rsid w:val="007B4012"/>
    <w:rsid w:val="007B6610"/>
    <w:rsid w:val="007C5DB3"/>
    <w:rsid w:val="007C7EF5"/>
    <w:rsid w:val="007D144C"/>
    <w:rsid w:val="007D2BBF"/>
    <w:rsid w:val="007F36E7"/>
    <w:rsid w:val="007F674A"/>
    <w:rsid w:val="008006D6"/>
    <w:rsid w:val="008023D6"/>
    <w:rsid w:val="00802741"/>
    <w:rsid w:val="00803E94"/>
    <w:rsid w:val="00806A13"/>
    <w:rsid w:val="00812CD8"/>
    <w:rsid w:val="008208F6"/>
    <w:rsid w:val="00820E11"/>
    <w:rsid w:val="008218C2"/>
    <w:rsid w:val="00827E18"/>
    <w:rsid w:val="00832383"/>
    <w:rsid w:val="00837BD7"/>
    <w:rsid w:val="0085432D"/>
    <w:rsid w:val="00856DCF"/>
    <w:rsid w:val="0086476C"/>
    <w:rsid w:val="00867986"/>
    <w:rsid w:val="00867FA7"/>
    <w:rsid w:val="00874E84"/>
    <w:rsid w:val="008978A9"/>
    <w:rsid w:val="008A04AB"/>
    <w:rsid w:val="008A0769"/>
    <w:rsid w:val="008A273C"/>
    <w:rsid w:val="008A2D16"/>
    <w:rsid w:val="008A7265"/>
    <w:rsid w:val="008B39F5"/>
    <w:rsid w:val="008B626F"/>
    <w:rsid w:val="008B7A31"/>
    <w:rsid w:val="008D00DB"/>
    <w:rsid w:val="008D441D"/>
    <w:rsid w:val="008D7B4D"/>
    <w:rsid w:val="008E0C3B"/>
    <w:rsid w:val="008E49D7"/>
    <w:rsid w:val="00900280"/>
    <w:rsid w:val="00903E07"/>
    <w:rsid w:val="00904831"/>
    <w:rsid w:val="00904D60"/>
    <w:rsid w:val="00914AFB"/>
    <w:rsid w:val="00923CA0"/>
    <w:rsid w:val="0092482F"/>
    <w:rsid w:val="00924E55"/>
    <w:rsid w:val="00926666"/>
    <w:rsid w:val="009320FA"/>
    <w:rsid w:val="00935B57"/>
    <w:rsid w:val="00936F85"/>
    <w:rsid w:val="00946509"/>
    <w:rsid w:val="00960968"/>
    <w:rsid w:val="009625FD"/>
    <w:rsid w:val="009733D7"/>
    <w:rsid w:val="0097475B"/>
    <w:rsid w:val="00982D93"/>
    <w:rsid w:val="00985E8F"/>
    <w:rsid w:val="00995BBB"/>
    <w:rsid w:val="00996164"/>
    <w:rsid w:val="009A6103"/>
    <w:rsid w:val="009A6330"/>
    <w:rsid w:val="009B09B6"/>
    <w:rsid w:val="009B6B73"/>
    <w:rsid w:val="009C6283"/>
    <w:rsid w:val="009C6E0B"/>
    <w:rsid w:val="009D1772"/>
    <w:rsid w:val="009D266F"/>
    <w:rsid w:val="009E32B5"/>
    <w:rsid w:val="009E3B71"/>
    <w:rsid w:val="009F0524"/>
    <w:rsid w:val="009F1FFB"/>
    <w:rsid w:val="00A122EB"/>
    <w:rsid w:val="00A23A9A"/>
    <w:rsid w:val="00A24340"/>
    <w:rsid w:val="00A25D39"/>
    <w:rsid w:val="00A31849"/>
    <w:rsid w:val="00A444E6"/>
    <w:rsid w:val="00A468C3"/>
    <w:rsid w:val="00A46C7A"/>
    <w:rsid w:val="00A5149E"/>
    <w:rsid w:val="00A57712"/>
    <w:rsid w:val="00A651BE"/>
    <w:rsid w:val="00A65A5A"/>
    <w:rsid w:val="00A81B65"/>
    <w:rsid w:val="00A92195"/>
    <w:rsid w:val="00A93602"/>
    <w:rsid w:val="00AA6ACA"/>
    <w:rsid w:val="00AB0908"/>
    <w:rsid w:val="00AB0D63"/>
    <w:rsid w:val="00AB66D6"/>
    <w:rsid w:val="00AC2CD2"/>
    <w:rsid w:val="00AE0E57"/>
    <w:rsid w:val="00AE2404"/>
    <w:rsid w:val="00AF2BBD"/>
    <w:rsid w:val="00AF3569"/>
    <w:rsid w:val="00AF5DD8"/>
    <w:rsid w:val="00B0053A"/>
    <w:rsid w:val="00B041EC"/>
    <w:rsid w:val="00B050EF"/>
    <w:rsid w:val="00B11ECB"/>
    <w:rsid w:val="00B1734A"/>
    <w:rsid w:val="00B26103"/>
    <w:rsid w:val="00B261E4"/>
    <w:rsid w:val="00B32D40"/>
    <w:rsid w:val="00B34887"/>
    <w:rsid w:val="00B350E1"/>
    <w:rsid w:val="00B36284"/>
    <w:rsid w:val="00B36BE3"/>
    <w:rsid w:val="00B40091"/>
    <w:rsid w:val="00B4072B"/>
    <w:rsid w:val="00B42282"/>
    <w:rsid w:val="00B54B7E"/>
    <w:rsid w:val="00B61EC4"/>
    <w:rsid w:val="00B66F0A"/>
    <w:rsid w:val="00B70AAF"/>
    <w:rsid w:val="00B71C8C"/>
    <w:rsid w:val="00B75EED"/>
    <w:rsid w:val="00B83D38"/>
    <w:rsid w:val="00B87DE5"/>
    <w:rsid w:val="00B97182"/>
    <w:rsid w:val="00BA1ED0"/>
    <w:rsid w:val="00BA39DC"/>
    <w:rsid w:val="00BA595C"/>
    <w:rsid w:val="00BB0F37"/>
    <w:rsid w:val="00BB2552"/>
    <w:rsid w:val="00BB4B66"/>
    <w:rsid w:val="00BB6A81"/>
    <w:rsid w:val="00BC0B98"/>
    <w:rsid w:val="00BD0C9F"/>
    <w:rsid w:val="00BD0EA3"/>
    <w:rsid w:val="00BD19C4"/>
    <w:rsid w:val="00BD2FBE"/>
    <w:rsid w:val="00BE124F"/>
    <w:rsid w:val="00BE1BAB"/>
    <w:rsid w:val="00C057AD"/>
    <w:rsid w:val="00C06392"/>
    <w:rsid w:val="00C1038E"/>
    <w:rsid w:val="00C16703"/>
    <w:rsid w:val="00C16965"/>
    <w:rsid w:val="00C2047E"/>
    <w:rsid w:val="00C2194F"/>
    <w:rsid w:val="00C25A57"/>
    <w:rsid w:val="00C27B70"/>
    <w:rsid w:val="00C33F44"/>
    <w:rsid w:val="00C46B04"/>
    <w:rsid w:val="00C46B6A"/>
    <w:rsid w:val="00C51695"/>
    <w:rsid w:val="00C53B89"/>
    <w:rsid w:val="00C55A30"/>
    <w:rsid w:val="00C6006D"/>
    <w:rsid w:val="00C734DF"/>
    <w:rsid w:val="00C73B01"/>
    <w:rsid w:val="00C84533"/>
    <w:rsid w:val="00C94D0A"/>
    <w:rsid w:val="00CA3284"/>
    <w:rsid w:val="00CA4417"/>
    <w:rsid w:val="00CA78F7"/>
    <w:rsid w:val="00CB0D31"/>
    <w:rsid w:val="00CB1A34"/>
    <w:rsid w:val="00CB2B74"/>
    <w:rsid w:val="00CC3318"/>
    <w:rsid w:val="00CC4628"/>
    <w:rsid w:val="00CD14B2"/>
    <w:rsid w:val="00CD50DF"/>
    <w:rsid w:val="00CE1559"/>
    <w:rsid w:val="00CF5F6A"/>
    <w:rsid w:val="00CF6E42"/>
    <w:rsid w:val="00D03F0E"/>
    <w:rsid w:val="00D10551"/>
    <w:rsid w:val="00D11ABD"/>
    <w:rsid w:val="00D13482"/>
    <w:rsid w:val="00D16D4D"/>
    <w:rsid w:val="00D2109C"/>
    <w:rsid w:val="00D23329"/>
    <w:rsid w:val="00D23484"/>
    <w:rsid w:val="00D23A14"/>
    <w:rsid w:val="00D27802"/>
    <w:rsid w:val="00D32713"/>
    <w:rsid w:val="00D34018"/>
    <w:rsid w:val="00D34075"/>
    <w:rsid w:val="00D34FAB"/>
    <w:rsid w:val="00D35EC8"/>
    <w:rsid w:val="00D415CC"/>
    <w:rsid w:val="00D5671B"/>
    <w:rsid w:val="00D57F5A"/>
    <w:rsid w:val="00D628C6"/>
    <w:rsid w:val="00D65D14"/>
    <w:rsid w:val="00D7276B"/>
    <w:rsid w:val="00D80181"/>
    <w:rsid w:val="00D81E3A"/>
    <w:rsid w:val="00D85443"/>
    <w:rsid w:val="00D9056C"/>
    <w:rsid w:val="00D950E2"/>
    <w:rsid w:val="00D95550"/>
    <w:rsid w:val="00DB3200"/>
    <w:rsid w:val="00DC1315"/>
    <w:rsid w:val="00DE092F"/>
    <w:rsid w:val="00DE5869"/>
    <w:rsid w:val="00DF1E16"/>
    <w:rsid w:val="00DF25B2"/>
    <w:rsid w:val="00DF28D3"/>
    <w:rsid w:val="00DF292E"/>
    <w:rsid w:val="00E00633"/>
    <w:rsid w:val="00E0338B"/>
    <w:rsid w:val="00E110E1"/>
    <w:rsid w:val="00E15759"/>
    <w:rsid w:val="00E20549"/>
    <w:rsid w:val="00E24E6B"/>
    <w:rsid w:val="00E30DA9"/>
    <w:rsid w:val="00E331E0"/>
    <w:rsid w:val="00E3414A"/>
    <w:rsid w:val="00E4607E"/>
    <w:rsid w:val="00E51356"/>
    <w:rsid w:val="00E57F0B"/>
    <w:rsid w:val="00E62AF7"/>
    <w:rsid w:val="00E7435F"/>
    <w:rsid w:val="00E74B7A"/>
    <w:rsid w:val="00E757CB"/>
    <w:rsid w:val="00E858A6"/>
    <w:rsid w:val="00E92FFD"/>
    <w:rsid w:val="00EA6DB7"/>
    <w:rsid w:val="00EB54D4"/>
    <w:rsid w:val="00EB5FF1"/>
    <w:rsid w:val="00ED2C7D"/>
    <w:rsid w:val="00EF5B0A"/>
    <w:rsid w:val="00EF7F78"/>
    <w:rsid w:val="00F00DCA"/>
    <w:rsid w:val="00F1709E"/>
    <w:rsid w:val="00F22F4B"/>
    <w:rsid w:val="00F24B40"/>
    <w:rsid w:val="00F31B6C"/>
    <w:rsid w:val="00F3229A"/>
    <w:rsid w:val="00F3300E"/>
    <w:rsid w:val="00F42983"/>
    <w:rsid w:val="00F515AE"/>
    <w:rsid w:val="00F53758"/>
    <w:rsid w:val="00F63F45"/>
    <w:rsid w:val="00F71F45"/>
    <w:rsid w:val="00F74AFD"/>
    <w:rsid w:val="00F75528"/>
    <w:rsid w:val="00F779A7"/>
    <w:rsid w:val="00F81D84"/>
    <w:rsid w:val="00F84233"/>
    <w:rsid w:val="00F94A04"/>
    <w:rsid w:val="00FA08FB"/>
    <w:rsid w:val="00FC5797"/>
    <w:rsid w:val="00FD635F"/>
    <w:rsid w:val="00FF0BC3"/>
    <w:rsid w:val="00FF268B"/>
    <w:rsid w:val="00FF4756"/>
    <w:rsid w:val="17F26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F2FF3"/>
  <w15:docId w15:val="{279783E9-AE57-4FD4-9F94-28FB1418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A24"/>
  </w:style>
  <w:style w:type="paragraph" w:styleId="Heading1">
    <w:name w:val="heading 1"/>
    <w:basedOn w:val="Normal"/>
    <w:next w:val="Normal"/>
    <w:link w:val="Heading1Char"/>
    <w:uiPriority w:val="9"/>
    <w:qFormat/>
    <w:rsid w:val="000F20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64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4F55"/>
  </w:style>
  <w:style w:type="paragraph" w:styleId="Footer">
    <w:name w:val="footer"/>
    <w:basedOn w:val="Normal"/>
    <w:link w:val="FooterChar"/>
    <w:unhideWhenUsed/>
    <w:rsid w:val="00664F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664F55"/>
  </w:style>
  <w:style w:type="paragraph" w:styleId="BalloonText">
    <w:name w:val="Balloon Text"/>
    <w:basedOn w:val="Normal"/>
    <w:link w:val="BalloonTextChar"/>
    <w:uiPriority w:val="99"/>
    <w:semiHidden/>
    <w:unhideWhenUsed/>
    <w:rsid w:val="00664F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4F5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563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633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F20B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D80181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32D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32D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32D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2D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2D40"/>
    <w:rPr>
      <w:b/>
      <w:bCs/>
      <w:sz w:val="20"/>
      <w:szCs w:val="20"/>
    </w:rPr>
  </w:style>
  <w:style w:type="character" w:customStyle="1" w:styleId="wacimagecontainer">
    <w:name w:val="wacimagecontainer"/>
    <w:basedOn w:val="DefaultParagraphFont"/>
    <w:rsid w:val="00371563"/>
  </w:style>
  <w:style w:type="paragraph" w:styleId="NormalWeb">
    <w:name w:val="Normal (Web)"/>
    <w:basedOn w:val="Normal"/>
    <w:semiHidden/>
    <w:unhideWhenUsed/>
    <w:rsid w:val="005119DB"/>
    <w:pPr>
      <w:spacing w:after="180" w:line="240" w:lineRule="auto"/>
    </w:pPr>
    <w:rPr>
      <w:rFonts w:ascii="Helvetica" w:eastAsia="Times New Roman" w:hAnsi="Helvetica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511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Mike@SGGHLaw.com" TargetMode="External"/><Relationship Id="rId4" Type="http://schemas.openxmlformats.org/officeDocument/2006/relationships/settings" Target="settings.xml"/><Relationship Id="rId9" Type="http://schemas.openxmlformats.org/officeDocument/2006/relationships/image" Target="cid:ab2035e6-44dc-4aa2-8f02-9fec7a917ed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5418A1-A904-4433-84C1-A8F0210608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2</Pages>
  <Words>164</Words>
  <Characters>937</Characters>
  <Application>Microsoft Office Word</Application>
  <DocSecurity>0</DocSecurity>
  <Lines>7</Lines>
  <Paragraphs>2</Paragraphs>
  <ScaleCrop>false</ScaleCrop>
  <Company>Microsoft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Ryan O'Connell</dc:creator>
  <cp:lastModifiedBy>Cole Hostasa</cp:lastModifiedBy>
  <cp:revision>25</cp:revision>
  <cp:lastPrinted>2024-06-26T13:34:00Z</cp:lastPrinted>
  <dcterms:created xsi:type="dcterms:W3CDTF">2024-12-11T15:23:00Z</dcterms:created>
  <dcterms:modified xsi:type="dcterms:W3CDTF">2025-07-24T22:03:00Z</dcterms:modified>
</cp:coreProperties>
</file>